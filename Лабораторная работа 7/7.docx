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Лабораторная работа </w:t>
      </w:r>
      <w:r>
        <w:rPr>
          <w:rFonts w:ascii="Times New Roman" w:hAnsi="Times New Roman" w:eastAsia="Segoe UI Symbol" w:cs="Times New Roman"/>
          <w:color w:val="000000"/>
          <w:sz w:val="28"/>
          <w:szCs w:val="28"/>
        </w:rPr>
        <w:t>№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7</w:t>
      </w:r>
    </w:p>
    <w:p>
      <w:pPr>
        <w:jc w:val="center"/>
        <w:rPr>
          <w:rFonts w:ascii="Times New Roman" w:hAnsi="Times New Roman" w:cs="Times New Roman" w:eastAsiaTheme="minorHAns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telegram-</w:t>
      </w:r>
      <w:r>
        <w:rPr>
          <w:rFonts w:ascii="Times New Roman" w:hAnsi="Times New Roman" w:cs="Times New Roman"/>
          <w:sz w:val="28"/>
          <w:szCs w:val="28"/>
        </w:rPr>
        <w:t>бота с расписанием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Выполнил: Студент группы</w:t>
      </w:r>
    </w:p>
    <w:p>
      <w:pPr>
        <w:spacing w:line="276" w:lineRule="auto"/>
        <w:ind w:left="708" w:firstLine="467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БВТ2205</w:t>
      </w:r>
    </w:p>
    <w:p>
      <w:pPr>
        <w:spacing w:line="276" w:lineRule="auto"/>
        <w:ind w:left="708" w:firstLine="4678"/>
        <w:jc w:val="right"/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Жаров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 xml:space="preserve"> 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ru-RU"/>
        </w:rPr>
        <w:t>И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ru-RU"/>
        </w:rPr>
        <w:t>.</w:t>
      </w: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>
      <w:pPr>
        <w:spacing w:line="276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Москва </w:t>
      </w:r>
    </w:p>
    <w:p>
      <w:pP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022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-бота с расписанием МТУСИ.</w:t>
      </w:r>
    </w:p>
    <w:p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>
      <w:pPr>
        <w:pStyle w:val="151"/>
        <w:numPr>
          <w:ilvl w:val="0"/>
          <w:numId w:val="11"/>
        </w:numPr>
        <w:spacing w:after="0" w:line="276" w:lineRule="auto"/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 xml:space="preserve">Создать обработку трех любых сообщений. </w:t>
      </w:r>
    </w:p>
    <w:p>
      <w:pPr>
        <w:numPr>
          <w:ilvl w:val="0"/>
          <w:numId w:val="11"/>
        </w:numPr>
        <w:spacing w:after="0" w:line="276" w:lineRule="auto"/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 xml:space="preserve">Создать обработку трех любых команд. </w:t>
      </w:r>
    </w:p>
    <w:p>
      <w:pPr>
        <w:numPr>
          <w:ilvl w:val="0"/>
          <w:numId w:val="11"/>
        </w:numPr>
        <w:spacing w:after="0" w:line="276" w:lineRule="auto"/>
        <w:rPr>
          <w:rFonts w:ascii="Times New Roman" w:hAnsi="Times New Roman" w:eastAsia="Bitter" w:cs="Times New Roman"/>
          <w:sz w:val="28"/>
          <w:szCs w:val="28"/>
        </w:rPr>
      </w:pPr>
      <w:r>
        <w:rPr>
          <w:rFonts w:ascii="Times New Roman" w:hAnsi="Times New Roman" w:eastAsia="Bitter" w:cs="Times New Roman"/>
          <w:sz w:val="28"/>
          <w:szCs w:val="28"/>
        </w:rPr>
        <w:t>Обработать команду /help</w:t>
      </w:r>
    </w:p>
    <w:p>
      <w:pPr>
        <w:numPr>
          <w:ilvl w:val="0"/>
          <w:numId w:val="0"/>
        </w:numPr>
        <w:spacing w:after="0" w:line="276" w:lineRule="auto"/>
        <w:rPr>
          <w:rFonts w:ascii="Times New Roman" w:hAnsi="Times New Roman" w:eastAsia="Bitter" w:cs="Times New Roman"/>
          <w:sz w:val="28"/>
          <w:szCs w:val="28"/>
        </w:rPr>
      </w:pPr>
    </w:p>
    <w:p>
      <w:pPr>
        <w:numPr>
          <w:ilvl w:val="0"/>
          <w:numId w:val="0"/>
        </w:numPr>
        <w:spacing w:after="0" w:line="276" w:lineRule="auto"/>
        <w:jc w:val="center"/>
        <w:rPr>
          <w:rFonts w:hint="default" w:ascii="Times New Roman" w:hAnsi="Times New Roman" w:eastAsia="Bitter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eastAsia="Bitter" w:cs="Times New Roman"/>
          <w:b/>
          <w:bCs/>
          <w:sz w:val="32"/>
          <w:szCs w:val="32"/>
          <w:lang w:val="ru-RU"/>
        </w:rPr>
        <w:t>Ход работы</w:t>
      </w:r>
    </w:p>
    <w:p>
      <w:pPr>
        <w:numPr>
          <w:ilvl w:val="0"/>
          <w:numId w:val="0"/>
        </w:numPr>
        <w:spacing w:after="0" w:line="276" w:lineRule="auto"/>
        <w:jc w:val="both"/>
        <w:rPr>
          <w:rFonts w:hint="default" w:ascii="Times New Roman" w:hAnsi="Times New Roman" w:eastAsia="Bitter" w:cs="Times New Roman"/>
          <w:b/>
          <w:bCs/>
          <w:sz w:val="32"/>
          <w:szCs w:val="32"/>
          <w:lang w:val="ru-RU"/>
        </w:rPr>
      </w:pPr>
    </w:p>
    <w:p>
      <w:pPr>
        <w:numPr>
          <w:ilvl w:val="0"/>
          <w:numId w:val="0"/>
        </w:numPr>
        <w:spacing w:after="0" w:line="276" w:lineRule="auto"/>
        <w:jc w:val="both"/>
        <w:rPr>
          <w:rFonts w:hint="default" w:ascii="Times New Roman" w:hAnsi="Times New Roman" w:eastAsia="Bitter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eastAsia="Bitter" w:cs="Times New Roman"/>
          <w:b w:val="0"/>
          <w:bCs w:val="0"/>
          <w:sz w:val="28"/>
          <w:szCs w:val="28"/>
          <w:lang w:val="en-US"/>
        </w:rPr>
        <w:t>Main.py:</w:t>
      </w:r>
    </w:p>
    <w:p>
      <w:pPr>
        <w:numPr>
          <w:ilvl w:val="0"/>
          <w:numId w:val="0"/>
        </w:numPr>
        <w:spacing w:after="0" w:line="276" w:lineRule="auto"/>
        <w:jc w:val="both"/>
        <w:rPr>
          <w:rFonts w:hint="default" w:ascii="Times New Roman" w:hAnsi="Times New Roman" w:eastAsia="Bitter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 w:line="276" w:lineRule="auto"/>
        <w:jc w:val="both"/>
      </w:pPr>
      <w:r>
        <w:drawing>
          <wp:inline distT="0" distB="0" distL="114300" distR="114300">
            <wp:extent cx="5273040" cy="3815080"/>
            <wp:effectExtent l="0" t="0" r="3810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76" w:lineRule="auto"/>
        <w:jc w:val="both"/>
      </w:pPr>
    </w:p>
    <w:p>
      <w:pPr>
        <w:numPr>
          <w:ilvl w:val="0"/>
          <w:numId w:val="0"/>
        </w:numPr>
        <w:spacing w:after="0" w:line="276" w:lineRule="auto"/>
        <w:jc w:val="both"/>
      </w:pPr>
      <w:r>
        <w:drawing>
          <wp:inline distT="0" distB="0" distL="114300" distR="114300">
            <wp:extent cx="5268595" cy="3874135"/>
            <wp:effectExtent l="0" t="0" r="8255" b="1206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76" w:lineRule="auto"/>
        <w:jc w:val="both"/>
      </w:pPr>
    </w:p>
    <w:p>
      <w:pPr>
        <w:numPr>
          <w:ilvl w:val="0"/>
          <w:numId w:val="0"/>
        </w:numPr>
        <w:spacing w:after="0" w:line="276" w:lineRule="auto"/>
        <w:jc w:val="both"/>
      </w:pPr>
      <w:r>
        <w:drawing>
          <wp:inline distT="0" distB="0" distL="114300" distR="114300">
            <wp:extent cx="5267325" cy="1472565"/>
            <wp:effectExtent l="0" t="0" r="952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76" w:lineRule="auto"/>
        <w:jc w:val="both"/>
      </w:pP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execute.py:</w:t>
      </w:r>
    </w:p>
    <w:p>
      <w:pPr>
        <w:numPr>
          <w:ilvl w:val="0"/>
          <w:numId w:val="0"/>
        </w:numPr>
        <w:spacing w:after="0" w:line="276" w:lineRule="auto"/>
        <w:jc w:val="both"/>
      </w:pPr>
      <w:r>
        <w:drawing>
          <wp:inline distT="0" distB="0" distL="114300" distR="114300">
            <wp:extent cx="5266690" cy="3895090"/>
            <wp:effectExtent l="0" t="0" r="10160" b="1016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76" w:lineRule="auto"/>
        <w:jc w:val="both"/>
      </w:pPr>
    </w:p>
    <w:p>
      <w:pPr>
        <w:numPr>
          <w:ilvl w:val="0"/>
          <w:numId w:val="0"/>
        </w:numPr>
        <w:spacing w:after="0" w:line="276" w:lineRule="auto"/>
        <w:jc w:val="both"/>
      </w:pPr>
      <w:r>
        <w:drawing>
          <wp:inline distT="0" distB="0" distL="114300" distR="114300">
            <wp:extent cx="5262880" cy="3280410"/>
            <wp:effectExtent l="0" t="0" r="13970" b="152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76" w:lineRule="auto"/>
        <w:jc w:val="both"/>
      </w:pP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confing.py:</w:t>
      </w:r>
    </w:p>
    <w:p>
      <w:pPr>
        <w:numPr>
          <w:ilvl w:val="0"/>
          <w:numId w:val="0"/>
        </w:numPr>
        <w:spacing w:after="0" w:line="276" w:lineRule="auto"/>
        <w:jc w:val="both"/>
      </w:pPr>
      <w:r>
        <w:drawing>
          <wp:inline distT="0" distB="0" distL="114300" distR="114300">
            <wp:extent cx="5266690" cy="1958975"/>
            <wp:effectExtent l="0" t="0" r="10160" b="317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after="0" w:line="276" w:lineRule="auto"/>
        <w:jc w:val="both"/>
      </w:pP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weeknow.py:</w:t>
      </w:r>
    </w:p>
    <w:p>
      <w:pPr>
        <w:numPr>
          <w:ilvl w:val="0"/>
          <w:numId w:val="0"/>
        </w:numPr>
        <w:spacing w:after="0" w:line="276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2405" cy="7712075"/>
            <wp:effectExtent l="0" t="0" r="4445" b="317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71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Создание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>
            <wp:extent cx="5353685" cy="9077960"/>
            <wp:effectExtent l="0" t="0" r="1841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07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>
            <wp:extent cx="5940425" cy="77108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drawing>
          <wp:inline distT="0" distB="0" distL="0" distR="0">
            <wp:extent cx="5940425" cy="3565525"/>
            <wp:effectExtent l="0" t="0" r="3175" b="158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Bitter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0">
    <w:nsid w:val="5B797A7F"/>
    <w:multiLevelType w:val="multilevel"/>
    <w:tmpl w:val="5B797A7F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Bitter" w:hAnsi="Bitter" w:eastAsia="Bitter" w:cs="Bitter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2512FFC"/>
    <w:rsid w:val="29AC404D"/>
    <w:rsid w:val="3D2E204C"/>
    <w:rsid w:val="42D65C1B"/>
    <w:rsid w:val="71B25DB8"/>
    <w:rsid w:val="7797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uiPriority w:val="0"/>
    <w:rPr>
      <w:b/>
      <w:bCs/>
    </w:rPr>
  </w:style>
  <w:style w:type="paragraph" w:styleId="45">
    <w:name w:val="Document Map"/>
    <w:basedOn w:val="1"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uiPriority w:val="0"/>
    <w:pPr>
      <w:ind w:left="420" w:leftChars="200"/>
    </w:pPr>
  </w:style>
  <w:style w:type="paragraph" w:styleId="68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uiPriority w:val="0"/>
  </w:style>
  <w:style w:type="paragraph" w:styleId="76">
    <w:name w:val="Date"/>
    <w:basedOn w:val="1"/>
    <w:next w:val="1"/>
    <w:uiPriority w:val="0"/>
  </w:style>
  <w:style w:type="paragraph" w:styleId="77">
    <w:name w:val="List Bullet 5"/>
    <w:basedOn w:val="1"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uiPriority w:val="0"/>
    <w:pPr>
      <w:ind w:firstLine="210"/>
    </w:pPr>
  </w:style>
  <w:style w:type="paragraph" w:styleId="79">
    <w:name w:val="Body Text First Indent 2"/>
    <w:basedOn w:val="80"/>
    <w:uiPriority w:val="0"/>
    <w:pPr>
      <w:ind w:firstLine="210"/>
    </w:pPr>
  </w:style>
  <w:style w:type="paragraph" w:styleId="80">
    <w:name w:val="Body Text Indent"/>
    <w:basedOn w:val="1"/>
    <w:uiPriority w:val="0"/>
    <w:pPr>
      <w:spacing w:after="120"/>
      <w:ind w:left="360"/>
    </w:pPr>
  </w:style>
  <w:style w:type="paragraph" w:styleId="81">
    <w:name w:val="List Bullet 4"/>
    <w:basedOn w:val="1"/>
    <w:uiPriority w:val="0"/>
    <w:pPr>
      <w:numPr>
        <w:ilvl w:val="0"/>
        <w:numId w:val="5"/>
      </w:numPr>
    </w:pPr>
  </w:style>
  <w:style w:type="paragraph" w:styleId="82">
    <w:name w:val="List Bullet"/>
    <w:basedOn w:val="1"/>
    <w:uiPriority w:val="0"/>
    <w:pPr>
      <w:numPr>
        <w:ilvl w:val="0"/>
        <w:numId w:val="6"/>
      </w:numPr>
    </w:pPr>
  </w:style>
  <w:style w:type="paragraph" w:styleId="83">
    <w:name w:val="List Bullet 2"/>
    <w:basedOn w:val="1"/>
    <w:uiPriority w:val="0"/>
    <w:pPr>
      <w:numPr>
        <w:ilvl w:val="0"/>
        <w:numId w:val="7"/>
      </w:numPr>
    </w:pPr>
  </w:style>
  <w:style w:type="paragraph" w:styleId="84">
    <w:name w:val="List Bullet 3"/>
    <w:basedOn w:val="1"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uiPriority w:val="0"/>
    <w:pPr>
      <w:numPr>
        <w:ilvl w:val="0"/>
        <w:numId w:val="9"/>
      </w:numPr>
    </w:pPr>
  </w:style>
  <w:style w:type="paragraph" w:styleId="88">
    <w:name w:val="List Number 2"/>
    <w:basedOn w:val="1"/>
    <w:uiPriority w:val="0"/>
    <w:pPr>
      <w:numPr>
        <w:ilvl w:val="0"/>
        <w:numId w:val="10"/>
      </w:numPr>
    </w:pPr>
  </w:style>
  <w:style w:type="paragraph" w:styleId="89">
    <w:name w:val="List"/>
    <w:basedOn w:val="1"/>
    <w:uiPriority w:val="0"/>
    <w:pPr>
      <w:ind w:left="360" w:hanging="360"/>
    </w:pPr>
  </w:style>
  <w:style w:type="paragraph" w:styleId="90">
    <w:name w:val="Normal (Web)"/>
    <w:basedOn w:val="1"/>
    <w:uiPriority w:val="0"/>
    <w:rPr>
      <w:sz w:val="24"/>
      <w:szCs w:val="24"/>
    </w:rPr>
  </w:style>
  <w:style w:type="paragraph" w:styleId="91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uiPriority w:val="0"/>
    <w:pPr>
      <w:ind w:left="4320"/>
    </w:pPr>
  </w:style>
  <w:style w:type="paragraph" w:styleId="95">
    <w:name w:val="Salutation"/>
    <w:basedOn w:val="1"/>
    <w:next w:val="1"/>
    <w:uiPriority w:val="0"/>
  </w:style>
  <w:style w:type="paragraph" w:styleId="96">
    <w:name w:val="List Continue 2"/>
    <w:basedOn w:val="1"/>
    <w:uiPriority w:val="0"/>
    <w:pPr>
      <w:spacing w:after="120"/>
      <w:ind w:left="720"/>
    </w:pPr>
  </w:style>
  <w:style w:type="paragraph" w:styleId="97">
    <w:name w:val="List Continue 3"/>
    <w:basedOn w:val="1"/>
    <w:uiPriority w:val="0"/>
    <w:pPr>
      <w:spacing w:after="120"/>
      <w:ind w:left="1080"/>
    </w:pPr>
  </w:style>
  <w:style w:type="paragraph" w:styleId="98">
    <w:name w:val="List Continue 4"/>
    <w:basedOn w:val="1"/>
    <w:uiPriority w:val="0"/>
    <w:pPr>
      <w:spacing w:after="120"/>
      <w:ind w:left="1440"/>
    </w:pPr>
  </w:style>
  <w:style w:type="paragraph" w:styleId="99">
    <w:name w:val="List Continue 5"/>
    <w:basedOn w:val="1"/>
    <w:uiPriority w:val="0"/>
    <w:pPr>
      <w:spacing w:after="120"/>
      <w:ind w:left="1800"/>
    </w:pPr>
  </w:style>
  <w:style w:type="paragraph" w:styleId="100">
    <w:name w:val="List 2"/>
    <w:basedOn w:val="1"/>
    <w:uiPriority w:val="0"/>
    <w:pPr>
      <w:ind w:left="720" w:hanging="360"/>
    </w:pPr>
  </w:style>
  <w:style w:type="paragraph" w:styleId="101">
    <w:name w:val="List 3"/>
    <w:basedOn w:val="1"/>
    <w:uiPriority w:val="0"/>
    <w:pPr>
      <w:ind w:left="1080" w:hanging="360"/>
    </w:pPr>
  </w:style>
  <w:style w:type="paragraph" w:styleId="102">
    <w:name w:val="List 4"/>
    <w:basedOn w:val="1"/>
    <w:uiPriority w:val="0"/>
    <w:pPr>
      <w:ind w:left="1440" w:hanging="360"/>
    </w:pPr>
  </w:style>
  <w:style w:type="paragraph" w:styleId="103">
    <w:name w:val="HTML Preformatted"/>
    <w:basedOn w:val="1"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uiPriority w:val="0"/>
    <w:pPr>
      <w:spacing w:after="120"/>
      <w:ind w:left="1440" w:right="1440"/>
    </w:pPr>
  </w:style>
  <w:style w:type="paragraph" w:styleId="105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uiPriority w:val="0"/>
  </w:style>
  <w:style w:type="table" w:styleId="107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2023-02-10T15:28:00Z</dcterms:created>
  <dc:creator>zevso</dc:creator>
  <cp:lastModifiedBy>zevso</cp:lastModifiedBy>
  <dcterms:modified xsi:type="dcterms:W3CDTF">2023-05-23T18:27:41Z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1049-11.2.0.11388</vt:lpwstr>
  </property>
  <property fmtid="{D5CDD505-2E9C-101B-9397-08002B2CF9AE}" pid="3" name="ICV">
    <vt:lpwstr>BE69CE630A444D6287420B9957994BA3</vt:lpwstr>
  </property>
</Properties>
</file>