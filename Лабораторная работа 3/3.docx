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hAnsi="Times New Roman" w:eastAsia="Segoe UI Symbol" w:cs="Times New Roman"/>
          <w:color w:val="000000"/>
          <w:sz w:val="28"/>
          <w:szCs w:val="28"/>
        </w:rPr>
        <w:t>№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3</w:t>
      </w:r>
    </w:p>
    <w:p>
      <w:pPr>
        <w:jc w:val="center"/>
        <w:rPr>
          <w:rFonts w:ascii="Times New Roman" w:hAnsi="Times New Roman" w:cs="Times New Roman" w:eastAsia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</w:t>
      </w: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Выполнил: Студент группы</w:t>
      </w:r>
    </w:p>
    <w:p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БВТ2205</w:t>
      </w:r>
    </w:p>
    <w:p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Жаров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.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 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2022</w:t>
      </w:r>
    </w:p>
    <w:p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Познакомиться с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и создать свою базу данных.</w:t>
      </w:r>
    </w:p>
    <w:p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>
      <w:pPr>
        <w:ind w:firstLine="360"/>
        <w:jc w:val="both"/>
        <w:rPr>
          <w:rFonts w:ascii="Times New Roman" w:hAnsi="Times New Roman" w:eastAsia="Bitter" w:cs="Times New Roman"/>
          <w:sz w:val="28"/>
          <w:szCs w:val="28"/>
        </w:rPr>
      </w:pPr>
      <w:r>
        <w:rPr>
          <w:rFonts w:ascii="Times New Roman" w:hAnsi="Times New Roman" w:eastAsia="Bitter" w:cs="Times New Roman"/>
          <w:sz w:val="28"/>
          <w:szCs w:val="28"/>
        </w:rPr>
        <w:t xml:space="preserve">Создайте следующую базу данных: </w:t>
      </w:r>
    </w:p>
    <w:p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eastAsia="Bitter" w:cs="Times New Roman"/>
          <w:sz w:val="28"/>
          <w:szCs w:val="28"/>
        </w:rPr>
      </w:pPr>
      <w:r>
        <w:rPr>
          <w:rFonts w:ascii="Times New Roman" w:hAnsi="Times New Roman" w:eastAsia="Bitter" w:cs="Times New Roman"/>
          <w:sz w:val="28"/>
          <w:szCs w:val="28"/>
        </w:rPr>
        <w:t>таблица с информацией о кафедре (id, название, деканат)</w:t>
      </w:r>
    </w:p>
    <w:p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eastAsia="Bitter" w:cs="Times New Roman"/>
          <w:sz w:val="28"/>
          <w:szCs w:val="28"/>
        </w:rPr>
      </w:pPr>
      <w:r>
        <w:rPr>
          <w:rFonts w:ascii="Times New Roman" w:hAnsi="Times New Roman" w:eastAsia="Bitter" w:cs="Times New Roman"/>
          <w:sz w:val="28"/>
          <w:szCs w:val="28"/>
        </w:rPr>
        <w:t>таблица с информацией о студенческой группе (id, название, кафедра)</w:t>
      </w:r>
    </w:p>
    <w:p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eastAsia="Bitter" w:cs="Times New Roman"/>
          <w:sz w:val="28"/>
          <w:szCs w:val="28"/>
        </w:rPr>
      </w:pPr>
      <w:r>
        <w:rPr>
          <w:rFonts w:ascii="Times New Roman" w:hAnsi="Times New Roman" w:eastAsia="Bitter" w:cs="Times New Roman"/>
          <w:sz w:val="28"/>
          <w:szCs w:val="28"/>
        </w:rPr>
        <w:t xml:space="preserve">таблица с информацией о студентах (id, имя, паспортные данные, группа). </w:t>
      </w:r>
    </w:p>
    <w:p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eastAsia="Bitter" w:cs="Times New Roman"/>
          <w:sz w:val="28"/>
          <w:szCs w:val="28"/>
        </w:rPr>
      </w:pPr>
      <w:r>
        <w:rPr>
          <w:rFonts w:ascii="Times New Roman" w:hAnsi="Times New Roman" w:eastAsia="Bitter" w:cs="Times New Roman"/>
          <w:sz w:val="28"/>
          <w:szCs w:val="28"/>
        </w:rPr>
        <w:t>Между всеми таблицами должны быть связи. Заполнить таблицу кафедра 2 записями, таблицу групп 4 записями (по 2 группы на кафедру) и в таблицу студенты по 5 студентов на группу.</w:t>
      </w:r>
    </w:p>
    <w:p/>
    <w:p/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Ход работы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Создание базы данных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jc w:val="both"/>
      </w:pPr>
      <w:r>
        <w:drawing>
          <wp:inline distT="0" distB="0" distL="0" distR="0">
            <wp:extent cx="5029200" cy="2385060"/>
            <wp:effectExtent l="0" t="0" r="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732" cy="23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Создание таблиц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jc w:val="both"/>
      </w:pPr>
      <w:r>
        <w:drawing>
          <wp:inline distT="0" distB="0" distL="114300" distR="114300">
            <wp:extent cx="5273675" cy="4561205"/>
            <wp:effectExtent l="0" t="0" r="3175" b="1079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Заполнение таблиц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26390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 из таблиц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029200" cy="34785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927" cy="348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Bitter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12F74230"/>
    <w:multiLevelType w:val="multilevel"/>
    <w:tmpl w:val="12F7423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2512FFC"/>
    <w:rsid w:val="3D2E204C"/>
    <w:rsid w:val="42D65C1B"/>
    <w:rsid w:val="49370D6D"/>
    <w:rsid w:val="71B2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2023-02-10T15:28:00Z</dcterms:created>
  <dc:creator>zevso</dc:creator>
  <cp:lastModifiedBy>zevso</cp:lastModifiedBy>
  <dcterms:modified xsi:type="dcterms:W3CDTF">2023-05-23T17:54:04Z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1049-11.2.0.11388</vt:lpwstr>
  </property>
  <property fmtid="{D5CDD505-2E9C-101B-9397-08002B2CF9AE}" pid="3" name="ICV">
    <vt:lpwstr>BE69CE630A444D6287420B9957994BA3</vt:lpwstr>
  </property>
</Properties>
</file>