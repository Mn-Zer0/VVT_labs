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5500"/>
        </w:tabs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МИНИСТЕРСТВО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ЦИФРОВОГО РАЗВИТИЯ СВЯЗИ И МАССОВЫХ КОММУНИКАЦИЙ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eastAsia="Segoe UI Symbol" w:cs="Times New Roman"/>
          <w:color w:val="000000"/>
          <w:sz w:val="28"/>
          <w:szCs w:val="28"/>
        </w:rPr>
        <w:t>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5</w:t>
      </w:r>
    </w:p>
    <w:p>
      <w:pPr>
        <w:jc w:val="center"/>
        <w:rPr>
          <w:rFonts w:ascii="Times New Roman" w:hAnsi="Times New Roman" w:cs="Times New Roman" w:eastAsia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системы регистрации в веб-приложении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 группы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БВТ2205</w:t>
      </w:r>
    </w:p>
    <w:p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Жаров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.И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 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2022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веб-приложение раздел с регистрацией.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>
      <w:pPr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Bitter" w:hAnsi="Bitter" w:eastAsia="Bitter" w:cs="Bitter"/>
          <w:b/>
        </w:rPr>
        <w:tab/>
      </w:r>
      <w:r>
        <w:rPr>
          <w:rFonts w:ascii="Times New Roman" w:hAnsi="Times New Roman" w:eastAsia="Bitter" w:cs="Times New Roman"/>
          <w:sz w:val="28"/>
          <w:szCs w:val="28"/>
        </w:rPr>
        <w:t>Реализовать обработку всех исключений при регистрации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 программы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>
      <w:pPr>
        <w:ind w:firstLine="709"/>
      </w:pPr>
      <w:r>
        <w:drawing>
          <wp:inline distT="0" distB="0" distL="114300" distR="114300">
            <wp:extent cx="5271135" cy="3387090"/>
            <wp:effectExtent l="0" t="0" r="571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</w:pPr>
    </w:p>
    <w:p>
      <w:pPr>
        <w:ind w:firstLine="709"/>
      </w:pPr>
      <w:r>
        <w:drawing>
          <wp:inline distT="0" distB="0" distL="114300" distR="114300">
            <wp:extent cx="5271135" cy="3188335"/>
            <wp:effectExtent l="0" t="0" r="571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</w:pPr>
    </w:p>
    <w:p>
      <w:pPr>
        <w:ind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Login.html:</w:t>
      </w:r>
    </w:p>
    <w:p>
      <w:pPr>
        <w:ind w:firstLine="709"/>
      </w:pPr>
      <w:r>
        <w:drawing>
          <wp:inline distT="0" distB="0" distL="114300" distR="114300">
            <wp:extent cx="5271770" cy="5515610"/>
            <wp:effectExtent l="0" t="0" r="508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</w:pPr>
    </w:p>
    <w:p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Новый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registration.html:</w:t>
      </w:r>
    </w:p>
    <w:p>
      <w:pPr>
        <w:ind w:firstLine="709"/>
        <w:rPr>
          <w:rFonts w:hint="default"/>
          <w:lang w:val="en-US"/>
        </w:rPr>
      </w:pPr>
      <w:r>
        <w:drawing>
          <wp:inline distT="0" distB="0" distL="114300" distR="114300">
            <wp:extent cx="5273040" cy="7386320"/>
            <wp:effectExtent l="0" t="0" r="3810" b="50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Bitter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C04D5C"/>
    <w:rsid w:val="22512FFC"/>
    <w:rsid w:val="3D2E204C"/>
    <w:rsid w:val="42D65C1B"/>
    <w:rsid w:val="71B2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2023-02-10T15:28:00Z</dcterms:created>
  <dc:creator>zevso</dc:creator>
  <cp:lastModifiedBy>zevso</cp:lastModifiedBy>
  <dcterms:modified xsi:type="dcterms:W3CDTF">2023-05-23T18:11:34Z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BE69CE630A444D6287420B9957994BA3</vt:lpwstr>
  </property>
</Properties>
</file>