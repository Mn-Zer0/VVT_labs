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авторизации в веб-приложении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фреймворком и создать свое небольшое веб-приложение.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pStyle w:val="151"/>
        <w:numPr>
          <w:ilvl w:val="1"/>
          <w:numId w:val="11"/>
        </w:numPr>
        <w:spacing w:after="0" w:line="276" w:lineRule="auto"/>
        <w:rPr>
          <w:rFonts w:ascii="Times New Roman" w:hAnsi="Times New Roman" w:eastAsia="Bitter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Bitter" w:cs="Times New Roman"/>
          <w:sz w:val="28"/>
          <w:szCs w:val="28"/>
          <w:highlight w:val="white"/>
        </w:rPr>
        <w:t>Дополнить таблицу users в базе данных до 10 пользователей</w:t>
      </w:r>
    </w:p>
    <w:p>
      <w:pPr>
        <w:numPr>
          <w:ilvl w:val="1"/>
          <w:numId w:val="11"/>
        </w:numPr>
        <w:spacing w:after="0" w:line="276" w:lineRule="auto"/>
        <w:rPr>
          <w:rFonts w:ascii="Times New Roman" w:hAnsi="Times New Roman" w:eastAsia="Bitter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Bitter" w:cs="Times New Roman"/>
          <w:sz w:val="28"/>
          <w:szCs w:val="28"/>
          <w:highlight w:val="white"/>
        </w:rPr>
        <w:t>Сделать обработку исключения на ввод пустого логина и пароля</w:t>
      </w:r>
    </w:p>
    <w:p>
      <w:pPr>
        <w:numPr>
          <w:ilvl w:val="1"/>
          <w:numId w:val="11"/>
        </w:numPr>
        <w:spacing w:after="0" w:line="276" w:lineRule="auto"/>
        <w:rPr>
          <w:rFonts w:ascii="Times New Roman" w:hAnsi="Times New Roman" w:eastAsia="Bitter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Bitter" w:cs="Times New Roman"/>
          <w:sz w:val="28"/>
          <w:szCs w:val="28"/>
          <w:highlight w:val="white"/>
        </w:rPr>
        <w:t>Сделать обработку исключения на отсутствие пользователя в базе данных</w:t>
      </w:r>
    </w:p>
    <w:p>
      <w:pPr>
        <w:numPr>
          <w:ilvl w:val="1"/>
          <w:numId w:val="11"/>
        </w:numPr>
        <w:spacing w:line="276" w:lineRule="auto"/>
        <w:rPr>
          <w:rFonts w:ascii="Times New Roman" w:hAnsi="Times New Roman" w:eastAsia="Bitter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Bitter" w:cs="Times New Roman"/>
          <w:sz w:val="28"/>
          <w:szCs w:val="28"/>
          <w:highlight w:val="white"/>
        </w:rPr>
        <w:t>Вывести на странице аккаунта помимо имени пользователя его логин и пароль</w:t>
      </w:r>
    </w:p>
    <w:p>
      <w:pPr>
        <w:numPr>
          <w:numId w:val="0"/>
        </w:numPr>
        <w:spacing w:line="276" w:lineRule="auto"/>
        <w:rPr>
          <w:rFonts w:ascii="Times New Roman" w:hAnsi="Times New Roman" w:eastAsia="Bitter" w:cs="Times New Roman"/>
          <w:color w:val="000000"/>
          <w:sz w:val="28"/>
          <w:szCs w:val="28"/>
          <w:highlight w:val="white"/>
        </w:rPr>
      </w:pPr>
    </w:p>
    <w:p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таблицы:</w:t>
      </w:r>
    </w:p>
    <w:p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0" distR="0">
            <wp:extent cx="5886450" cy="2790825"/>
            <wp:effectExtent l="0" t="0" r="0" b="9525"/>
            <wp:docPr id="3" name="Рисунок 3" descr="https://sun9-18.userapi.com/impg/pALJGYUme3GLRlwOZtedaSchqa5F4ZuYV8fwSQ/CAmIj9RBKG4.jpg?size=618x293&amp;quality=96&amp;sign=6db87b1c1576931770852ddf535582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sun9-18.userapi.com/impg/pALJGYUme3GLRlwOZtedaSchqa5F4ZuYV8fwSQ/CAmIj9RBKG4.jpg?size=618x293&amp;quality=96&amp;sign=6db87b1c1576931770852ddf5355829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таблицы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r>
        <w:drawing>
          <wp:inline distT="0" distB="0" distL="0" distR="0">
            <wp:extent cx="5940425" cy="2670175"/>
            <wp:effectExtent l="0" t="0" r="3175" b="15875"/>
            <wp:docPr id="5" name="Рисунок 5" descr="https://sun9-49.userapi.com/impg/2YSdYllX6xP-Dzd6sCnO5ZLLp7IUQYiQ4A5ZkA/PW0QFv4se84.jpg?size=643x289&amp;quality=96&amp;sign=1a40e78ebd4b796d56217c464f8f6a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un9-49.userapi.com/impg/2YSdYllX6xP-Dzd6sCnO5ZLLp7IUQYiQ4A5ZkA/PW0QFv4se84.jpg?size=643x289&amp;quality=96&amp;sign=1a40e78ebd4b796d56217c464f8f6a5c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1135" cy="3493135"/>
            <wp:effectExtent l="0" t="0" r="571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account.html:</w:t>
      </w:r>
    </w:p>
    <w:p>
      <w:r>
        <w:drawing>
          <wp:inline distT="0" distB="0" distL="114300" distR="114300">
            <wp:extent cx="5153025" cy="42386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login.html: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135" cy="5313045"/>
            <wp:effectExtent l="0" t="0" r="571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16737862"/>
    <w:multiLevelType w:val="multilevel"/>
    <w:tmpl w:val="1673786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ascii="Bitter" w:hAnsi="Bitter" w:eastAsia="Bitter" w:cs="Bitter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512FFC"/>
    <w:rsid w:val="3D2E204C"/>
    <w:rsid w:val="42D65C1B"/>
    <w:rsid w:val="588E46D9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