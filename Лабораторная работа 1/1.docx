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hAnsi="Times New Roman" w:eastAsia="Segoe UI Symbol" w:cs="Times New Roman"/>
          <w:color w:val="000000"/>
          <w:sz w:val="28"/>
          <w:szCs w:val="28"/>
        </w:rPr>
        <w:t>№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</w:t>
      </w:r>
    </w:p>
    <w:p>
      <w:pPr>
        <w:jc w:val="center"/>
        <w:rPr>
          <w:rFonts w:ascii="Times New Roman" w:hAnsi="Times New Roman" w:cs="Times New Roman" w:eastAsia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Выполнил: Студент группы</w:t>
      </w:r>
    </w:p>
    <w:p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БВТ2205</w:t>
      </w:r>
    </w:p>
    <w:p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Жаров В.И.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 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2022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уметь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>
      <w:pPr>
        <w:pStyle w:val="151"/>
        <w:numPr>
          <w:ilvl w:val="0"/>
          <w:numId w:val="11"/>
        </w:numPr>
        <w:rPr>
          <w:rFonts w:ascii="Times New Roman" w:hAnsi="Times New Roman" w:eastAsia="Bitter" w:cs="Times New Roman"/>
          <w:sz w:val="28"/>
          <w:szCs w:val="28"/>
        </w:rPr>
      </w:pPr>
      <w:r>
        <w:rPr>
          <w:rFonts w:ascii="Times New Roman" w:hAnsi="Times New Roman" w:eastAsia="Bitter" w:cs="Times New Roman"/>
          <w:color w:val="000000"/>
          <w:sz w:val="28"/>
          <w:szCs w:val="28"/>
        </w:rPr>
        <w:t>Задача: на вход программе подаются 3 коэффициента квадратного уравнения. Программа должна находить корни квадратного уравнения.</w:t>
      </w:r>
      <w:r>
        <w:rPr>
          <w:rFonts w:ascii="Times New Roman" w:hAnsi="Times New Roman" w:eastAsia="Bitter" w:cs="Times New Roman"/>
          <w:sz w:val="28"/>
          <w:szCs w:val="28"/>
        </w:rPr>
        <w:t xml:space="preserve"> </w:t>
      </w:r>
    </w:p>
    <w:p>
      <w:pPr>
        <w:pStyle w:val="151"/>
        <w:numPr>
          <w:ilvl w:val="0"/>
          <w:numId w:val="11"/>
        </w:numPr>
        <w:rPr>
          <w:rFonts w:ascii="Times New Roman" w:hAnsi="Times New Roman" w:eastAsia="Bitter" w:cs="Times New Roman"/>
          <w:sz w:val="28"/>
          <w:szCs w:val="28"/>
        </w:rPr>
      </w:pPr>
      <w:r>
        <w:rPr>
          <w:rFonts w:ascii="Times New Roman" w:hAnsi="Times New Roman" w:eastAsia="Bitter" w:cs="Times New Roman"/>
          <w:sz w:val="28"/>
          <w:szCs w:val="28"/>
        </w:rPr>
        <w:t xml:space="preserve">Залить данную задачу на локальный Git и GitHub. </w:t>
      </w:r>
    </w:p>
    <w:p>
      <w:pPr>
        <w:pStyle w:val="151"/>
        <w:numPr>
          <w:numId w:val="0"/>
        </w:numPr>
        <w:ind w:left="360" w:leftChars="0"/>
        <w:rPr>
          <w:rFonts w:ascii="Times New Roman" w:hAnsi="Times New Roman" w:eastAsia="Bitter" w:cs="Times New Roman"/>
          <w:sz w:val="28"/>
          <w:szCs w:val="28"/>
        </w:rPr>
      </w:pPr>
    </w:p>
    <w:p>
      <w:pPr>
        <w:pStyle w:val="151"/>
        <w:numPr>
          <w:numId w:val="0"/>
        </w:numPr>
        <w:ind w:left="360" w:leftChars="0"/>
        <w:rPr>
          <w:rFonts w:ascii="Times New Roman" w:hAnsi="Times New Roman" w:eastAsia="Bitter" w:cs="Times New Roman"/>
          <w:sz w:val="28"/>
          <w:szCs w:val="28"/>
        </w:rPr>
      </w:pPr>
    </w:p>
    <w:p>
      <w:pPr>
        <w:pStyle w:val="151"/>
        <w:numPr>
          <w:numId w:val="0"/>
        </w:numPr>
        <w:ind w:left="360" w:leftChars="0"/>
        <w:jc w:val="center"/>
        <w:rPr>
          <w:rFonts w:hint="default" w:ascii="Times New Roman" w:hAnsi="Times New Roman" w:eastAsia="Bitter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eastAsia="Bitter" w:cs="Times New Roman"/>
          <w:b/>
          <w:bCs/>
          <w:sz w:val="32"/>
          <w:szCs w:val="32"/>
          <w:lang w:val="ru-RU"/>
        </w:rPr>
        <w:t>Ход</w:t>
      </w:r>
      <w:r>
        <w:rPr>
          <w:rFonts w:hint="default" w:ascii="Times New Roman" w:hAnsi="Times New Roman" w:eastAsia="Bitter" w:cs="Times New Roman"/>
          <w:b/>
          <w:bCs/>
          <w:sz w:val="32"/>
          <w:szCs w:val="32"/>
          <w:lang w:val="ru-RU"/>
        </w:rPr>
        <w:t xml:space="preserve"> работы</w:t>
      </w:r>
    </w:p>
    <w:p>
      <w:bookmarkStart w:id="0" w:name="_GoBack"/>
      <w:bookmarkEnd w:id="0"/>
    </w:p>
    <w:p>
      <w:r>
        <w:rPr>
          <w:rFonts w:hint="default"/>
          <w:lang w:val="ru-RU"/>
        </w:rPr>
        <w:t>Код</w:t>
      </w:r>
      <w:r>
        <w:rPr>
          <w:rFonts w:hint="default"/>
          <w:lang w:val="en-US"/>
        </w:rPr>
        <w:t>:</w:t>
      </w:r>
    </w:p>
    <w:p/>
    <w:p>
      <w:pPr>
        <w:rPr>
          <w:rFonts w:hint="default"/>
          <w:lang w:val="ru-RU"/>
        </w:rPr>
      </w:pPr>
      <w:r>
        <w:drawing>
          <wp:inline distT="0" distB="0" distL="114300" distR="114300">
            <wp:extent cx="3543300" cy="36290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Загружаем код на </w:t>
      </w:r>
      <w:r>
        <w:rPr>
          <w:rFonts w:hint="default"/>
          <w:b/>
          <w:bCs/>
          <w:sz w:val="32"/>
          <w:szCs w:val="32"/>
          <w:lang w:val="en-US"/>
        </w:rPr>
        <w:t>github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8595" cy="3672205"/>
            <wp:effectExtent l="0" t="0" r="825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Bitter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2616304"/>
    <w:multiLevelType w:val="multilevel"/>
    <w:tmpl w:val="0261630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eastAsiaTheme="minor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2512FFC"/>
    <w:rsid w:val="3D2E204C"/>
    <w:rsid w:val="3E1F531C"/>
    <w:rsid w:val="42D65C1B"/>
    <w:rsid w:val="71B2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2023-02-10T15:28:00Z</dcterms:created>
  <dc:creator>zevso</dc:creator>
  <cp:lastModifiedBy>zevso</cp:lastModifiedBy>
  <dcterms:modified xsi:type="dcterms:W3CDTF">2023-05-23T17:40:13Z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1049-11.2.0.11388</vt:lpwstr>
  </property>
  <property fmtid="{D5CDD505-2E9C-101B-9397-08002B2CF9AE}" pid="3" name="ICV">
    <vt:lpwstr>BE69CE630A444D6287420B9957994BA3</vt:lpwstr>
  </property>
</Properties>
</file>